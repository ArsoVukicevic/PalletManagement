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967" w:rsidRDefault="005A4C76">
      <w:pPr>
        <w:pStyle w:val="Title"/>
      </w:pPr>
      <w:r>
        <w:t>GRAFOSTIL Kragujevac</w:t>
      </w:r>
    </w:p>
    <w:p w:rsidR="00DC2967" w:rsidRDefault="00331055">
      <w:r>
        <w:t>Inventory time</w:t>
      </w:r>
      <w:r w:rsidR="005A4C76">
        <w:t>: 2019-09-16 14h 15m 10s</w:t>
      </w:r>
      <w:r>
        <w:t xml:space="preserve"> </w:t>
      </w:r>
    </w:p>
    <w:p w:rsidR="00DC2967" w:rsidRDefault="00006EAC">
      <w:pPr>
        <w:pStyle w:val="Title"/>
      </w:pPr>
      <w:r>
        <w:t xml:space="preserve">List of Work orders </w:t>
      </w:r>
      <w:r w:rsidR="005A4C76">
        <w:t>(3)</w:t>
      </w:r>
    </w:p>
    <w:p w:rsidR="00DC2967" w:rsidRDefault="00006EAC">
      <w:pPr>
        <w:pStyle w:val="ListBullet"/>
      </w:pPr>
      <w:r>
        <w:t xml:space="preserve">Complete work orders </w:t>
      </w:r>
      <w:r w:rsidR="005A4C76">
        <w:t>(2)</w:t>
      </w:r>
    </w:p>
    <w:p w:rsidR="00DC2967" w:rsidRDefault="005A4C76">
      <w:r>
        <w:tab/>
        <w:t xml:space="preserve"> </w:t>
      </w:r>
      <w:r w:rsidR="00006EAC">
        <w:t>WO</w:t>
      </w:r>
      <w:r>
        <w:t xml:space="preserve"> 0001</w:t>
      </w:r>
    </w:p>
    <w:p w:rsidR="00DC2967" w:rsidRDefault="005A4C76">
      <w:r>
        <w:tab/>
        <w:t xml:space="preserve"> </w:t>
      </w:r>
      <w:r w:rsidR="00006EAC">
        <w:t>WO</w:t>
      </w:r>
      <w:r>
        <w:t xml:space="preserve"> 1111</w:t>
      </w:r>
    </w:p>
    <w:p w:rsidR="00DC2967" w:rsidRDefault="00006EAC">
      <w:pPr>
        <w:pStyle w:val="ListBullet"/>
      </w:pPr>
      <w:r>
        <w:t xml:space="preserve">Incomplete work orders </w:t>
      </w:r>
      <w:r w:rsidR="005A4C76">
        <w:t>(1)</w:t>
      </w:r>
    </w:p>
    <w:p w:rsidR="00DC2967" w:rsidRDefault="005A4C76">
      <w:r>
        <w:tab/>
        <w:t xml:space="preserve"> </w:t>
      </w:r>
      <w:r w:rsidR="00006EAC">
        <w:t xml:space="preserve">WO </w:t>
      </w:r>
      <w:r>
        <w:t xml:space="preserve">0022 </w:t>
      </w:r>
      <w:r w:rsidR="00006EAC">
        <w:t>is invalid</w:t>
      </w:r>
      <w:r>
        <w:t>!!!</w:t>
      </w:r>
    </w:p>
    <w:p w:rsidR="00DC2967" w:rsidRDefault="00083188">
      <w:pPr>
        <w:pStyle w:val="Title"/>
      </w:pPr>
      <w:r>
        <w:t xml:space="preserve">List of Tabs </w:t>
      </w:r>
      <w:r w:rsidR="005A4C76">
        <w:t>(7)</w:t>
      </w:r>
    </w:p>
    <w:p w:rsidR="00DC2967" w:rsidRDefault="00083188">
      <w:pPr>
        <w:pStyle w:val="ListBullet"/>
      </w:pPr>
      <w:r>
        <w:t>WO</w:t>
      </w:r>
      <w:r w:rsidR="005A4C76">
        <w:t xml:space="preserve"> 0001 </w:t>
      </w:r>
      <w:r>
        <w:t>is valid and complete</w:t>
      </w:r>
      <w:r w:rsidR="005A4C76">
        <w:t>.</w:t>
      </w:r>
      <w:r w:rsidR="005A4C76">
        <w:t xml:space="preserve"> </w:t>
      </w:r>
      <w:r>
        <w:t>Tabs found</w:t>
      </w:r>
      <w:r w:rsidR="005A4C76">
        <w:t xml:space="preserve"> (1/1).</w:t>
      </w:r>
    </w:p>
    <w:p w:rsidR="00DC2967" w:rsidRDefault="00083188">
      <w:r>
        <w:tab/>
        <w:t xml:space="preserve"> Tab</w:t>
      </w:r>
      <w:r w:rsidR="005A4C76">
        <w:t xml:space="preserve"> 0001,01/01</w:t>
      </w:r>
    </w:p>
    <w:p w:rsidR="00DC2967" w:rsidRDefault="00083188">
      <w:pPr>
        <w:pStyle w:val="ListBullet"/>
      </w:pPr>
      <w:r>
        <w:t xml:space="preserve">WO </w:t>
      </w:r>
      <w:r w:rsidR="005A4C76">
        <w:t xml:space="preserve">0022 </w:t>
      </w:r>
      <w:r w:rsidR="005A4C76">
        <w:t xml:space="preserve">is </w:t>
      </w:r>
      <w:bookmarkStart w:id="0" w:name="_GoBack"/>
      <w:bookmarkEnd w:id="0"/>
      <w:r>
        <w:t>invalid and incomplete</w:t>
      </w:r>
      <w:r w:rsidR="005A4C76">
        <w:t xml:space="preserve">. </w:t>
      </w:r>
      <w:r>
        <w:t xml:space="preserve">Tabs found </w:t>
      </w:r>
      <w:r w:rsidR="005A4C76">
        <w:t>(3/4).</w:t>
      </w:r>
    </w:p>
    <w:p w:rsidR="00DC2967" w:rsidRDefault="005A4C76">
      <w:r>
        <w:tab/>
        <w:t xml:space="preserve"> </w:t>
      </w:r>
      <w:r w:rsidR="00A736B8">
        <w:t xml:space="preserve">Tab </w:t>
      </w:r>
      <w:r>
        <w:t>0022,01/04</w:t>
      </w:r>
    </w:p>
    <w:p w:rsidR="00DC2967" w:rsidRDefault="005A4C76">
      <w:r>
        <w:tab/>
        <w:t xml:space="preserve"> </w:t>
      </w:r>
      <w:r w:rsidR="00A736B8">
        <w:t xml:space="preserve">Tab </w:t>
      </w:r>
      <w:r>
        <w:t>0022,03/04</w:t>
      </w:r>
    </w:p>
    <w:p w:rsidR="00DC2967" w:rsidRDefault="005A4C76">
      <w:r>
        <w:tab/>
        <w:t xml:space="preserve"> </w:t>
      </w:r>
      <w:r w:rsidR="00A736B8">
        <w:t xml:space="preserve">Tab </w:t>
      </w:r>
      <w:r>
        <w:t xml:space="preserve">0022,05/03 </w:t>
      </w:r>
      <w:r w:rsidR="00A736B8">
        <w:t>is invalid</w:t>
      </w:r>
      <w:r>
        <w:t>!!!</w:t>
      </w:r>
    </w:p>
    <w:p w:rsidR="00DC2967" w:rsidRDefault="00083188">
      <w:pPr>
        <w:pStyle w:val="ListBullet"/>
      </w:pPr>
      <w:r>
        <w:t xml:space="preserve">WO </w:t>
      </w:r>
      <w:r w:rsidR="005A4C76">
        <w:t xml:space="preserve">1111 </w:t>
      </w:r>
      <w:r w:rsidR="005C1257">
        <w:t>is</w:t>
      </w:r>
      <w:r w:rsidR="005A4C76">
        <w:t xml:space="preserve"> </w:t>
      </w:r>
      <w:r w:rsidR="00106CC5">
        <w:t xml:space="preserve">valid </w:t>
      </w:r>
      <w:r w:rsidR="00106CC5">
        <w:t xml:space="preserve">and </w:t>
      </w:r>
      <w:r w:rsidR="00106CC5">
        <w:t>complete</w:t>
      </w:r>
      <w:r w:rsidR="005A4C76">
        <w:t xml:space="preserve">. </w:t>
      </w:r>
      <w:r>
        <w:t xml:space="preserve">Tabs found </w:t>
      </w:r>
      <w:r w:rsidR="005A4C76">
        <w:t>(3/3).</w:t>
      </w:r>
    </w:p>
    <w:p w:rsidR="00DC2967" w:rsidRDefault="005A4C76">
      <w:r>
        <w:tab/>
        <w:t xml:space="preserve"> </w:t>
      </w:r>
      <w:r w:rsidR="00A736B8">
        <w:t xml:space="preserve">Tab </w:t>
      </w:r>
      <w:r>
        <w:t>1111,01/03</w:t>
      </w:r>
    </w:p>
    <w:p w:rsidR="00DC2967" w:rsidRDefault="005A4C76">
      <w:r>
        <w:tab/>
        <w:t xml:space="preserve"> </w:t>
      </w:r>
      <w:r w:rsidR="00A736B8">
        <w:t xml:space="preserve">Tab </w:t>
      </w:r>
      <w:r>
        <w:t>1111,02/03</w:t>
      </w:r>
    </w:p>
    <w:p w:rsidR="00DC2967" w:rsidRDefault="005A4C76">
      <w:r>
        <w:tab/>
        <w:t xml:space="preserve"> </w:t>
      </w:r>
      <w:r w:rsidR="00A736B8">
        <w:t xml:space="preserve">Tab </w:t>
      </w:r>
      <w:r>
        <w:t>1111,03/03</w:t>
      </w:r>
    </w:p>
    <w:sectPr w:rsidR="00DC29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6EAC"/>
    <w:rsid w:val="00034616"/>
    <w:rsid w:val="0006063C"/>
    <w:rsid w:val="00083188"/>
    <w:rsid w:val="00106CC5"/>
    <w:rsid w:val="0015074B"/>
    <w:rsid w:val="0029639D"/>
    <w:rsid w:val="00326F90"/>
    <w:rsid w:val="00331055"/>
    <w:rsid w:val="005A4C76"/>
    <w:rsid w:val="005C1257"/>
    <w:rsid w:val="00A736B8"/>
    <w:rsid w:val="00AA1D8D"/>
    <w:rsid w:val="00B47730"/>
    <w:rsid w:val="00CB0664"/>
    <w:rsid w:val="00DC296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467B9B"/>
  <w14:defaultImageDpi w14:val="300"/>
  <w15:docId w15:val="{CF1B5159-8259-492B-9169-40E3267C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70B0A6F-B787-4972-8BAC-C2871A28E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Windows User</cp:lastModifiedBy>
  <cp:revision>8</cp:revision>
  <dcterms:created xsi:type="dcterms:W3CDTF">2013-12-23T23:15:00Z</dcterms:created>
  <dcterms:modified xsi:type="dcterms:W3CDTF">2020-04-30T15:46:00Z</dcterms:modified>
  <cp:category/>
</cp:coreProperties>
</file>